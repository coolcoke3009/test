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83B" w:rsidRPr="00230125" w:rsidRDefault="00230125">
      <w:pPr>
        <w:pStyle w:val="1"/>
        <w:rPr>
          <w:sz w:val="32"/>
          <w:lang w:eastAsia="ko-KR"/>
        </w:rPr>
      </w:pPr>
      <w:r w:rsidRPr="00230125">
        <w:rPr>
          <w:sz w:val="32"/>
          <w:lang w:eastAsia="ko-KR"/>
        </w:rPr>
        <w:t xml:space="preserve">2025 </w:t>
      </w:r>
      <w:r w:rsidRPr="00230125">
        <w:rPr>
          <w:sz w:val="32"/>
          <w:lang w:eastAsia="ko-KR"/>
        </w:rPr>
        <w:t>영상정보관리사</w:t>
      </w:r>
      <w:r w:rsidRPr="00230125">
        <w:rPr>
          <w:sz w:val="32"/>
          <w:lang w:eastAsia="ko-KR"/>
        </w:rPr>
        <w:t xml:space="preserve"> </w:t>
      </w:r>
      <w:r w:rsidRPr="00230125">
        <w:rPr>
          <w:sz w:val="32"/>
          <w:lang w:eastAsia="ko-KR"/>
        </w:rPr>
        <w:t>실기시험</w:t>
      </w:r>
      <w:r w:rsidRPr="00230125">
        <w:rPr>
          <w:sz w:val="32"/>
          <w:lang w:eastAsia="ko-KR"/>
        </w:rPr>
        <w:t xml:space="preserve"> </w:t>
      </w:r>
      <w:r w:rsidRPr="00230125">
        <w:rPr>
          <w:sz w:val="32"/>
          <w:lang w:eastAsia="ko-KR"/>
        </w:rPr>
        <w:t>예상문제</w:t>
      </w:r>
      <w:r w:rsidRPr="00230125">
        <w:rPr>
          <w:sz w:val="32"/>
          <w:lang w:eastAsia="ko-KR"/>
        </w:rPr>
        <w:t xml:space="preserve"> 100</w:t>
      </w:r>
      <w:r w:rsidRPr="00230125">
        <w:rPr>
          <w:sz w:val="32"/>
          <w:lang w:eastAsia="ko-KR"/>
        </w:rPr>
        <w:t>제</w:t>
      </w:r>
      <w:r w:rsidRPr="00230125">
        <w:rPr>
          <w:sz w:val="32"/>
          <w:lang w:eastAsia="ko-KR"/>
        </w:rPr>
        <w:t xml:space="preserve"> (</w:t>
      </w:r>
      <w:r w:rsidRPr="00230125">
        <w:rPr>
          <w:sz w:val="32"/>
          <w:lang w:eastAsia="ko-KR"/>
        </w:rPr>
        <w:t>주제</w:t>
      </w:r>
      <w:r w:rsidRPr="00230125">
        <w:rPr>
          <w:sz w:val="32"/>
          <w:lang w:eastAsia="ko-KR"/>
        </w:rPr>
        <w:t xml:space="preserve"> </w:t>
      </w:r>
      <w:r w:rsidRPr="00230125">
        <w:rPr>
          <w:sz w:val="32"/>
          <w:lang w:eastAsia="ko-KR"/>
        </w:rPr>
        <w:t>다양화</w:t>
      </w:r>
      <w:r w:rsidRPr="00230125">
        <w:rPr>
          <w:sz w:val="32"/>
          <w:lang w:eastAsia="ko-KR"/>
        </w:rPr>
        <w:t xml:space="preserve"> </w:t>
      </w:r>
      <w:proofErr w:type="spellStart"/>
      <w:r w:rsidRPr="00230125">
        <w:rPr>
          <w:sz w:val="32"/>
          <w:lang w:eastAsia="ko-KR"/>
        </w:rPr>
        <w:t>최종본</w:t>
      </w:r>
      <w:proofErr w:type="spellEnd"/>
      <w:r w:rsidRPr="00230125">
        <w:rPr>
          <w:sz w:val="32"/>
          <w:lang w:eastAsia="ko-KR"/>
        </w:rPr>
        <w:t>)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1. CCTV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범죄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예방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안전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확보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2. NVR</w:t>
      </w:r>
      <w:r w:rsidRPr="00230125">
        <w:rPr>
          <w:sz w:val="24"/>
          <w:lang w:eastAsia="ko-KR"/>
        </w:rPr>
        <w:t>과</w:t>
      </w:r>
      <w:r w:rsidRPr="00230125">
        <w:rPr>
          <w:sz w:val="24"/>
          <w:lang w:eastAsia="ko-KR"/>
        </w:rPr>
        <w:t xml:space="preserve"> DVR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차이점은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>: NVR</w:t>
      </w:r>
      <w:r w:rsidRPr="00230125">
        <w:rPr>
          <w:sz w:val="24"/>
          <w:lang w:eastAsia="ko-KR"/>
        </w:rPr>
        <w:t>은</w:t>
      </w:r>
      <w:r w:rsidRPr="00230125">
        <w:rPr>
          <w:sz w:val="24"/>
          <w:lang w:eastAsia="ko-KR"/>
        </w:rPr>
        <w:t xml:space="preserve"> IP</w:t>
      </w:r>
      <w:r w:rsidRPr="00230125">
        <w:rPr>
          <w:sz w:val="24"/>
          <w:lang w:eastAsia="ko-KR"/>
        </w:rPr>
        <w:t>카메라</w:t>
      </w:r>
      <w:r w:rsidRPr="00230125">
        <w:rPr>
          <w:sz w:val="24"/>
          <w:lang w:eastAsia="ko-KR"/>
        </w:rPr>
        <w:t>, DVR</w:t>
      </w:r>
      <w:r w:rsidRPr="00230125">
        <w:rPr>
          <w:sz w:val="24"/>
          <w:lang w:eastAsia="ko-KR"/>
        </w:rPr>
        <w:t>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아날로그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카메라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3. UPS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역할은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정전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시에도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전원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공급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유지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4.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보관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기간은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>: 30</w:t>
      </w:r>
      <w:r w:rsidRPr="00230125">
        <w:rPr>
          <w:sz w:val="24"/>
          <w:lang w:eastAsia="ko-KR"/>
        </w:rPr>
        <w:t>일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5. </w:t>
      </w:r>
      <w:r w:rsidRPr="00230125">
        <w:rPr>
          <w:sz w:val="24"/>
          <w:lang w:eastAsia="ko-KR"/>
        </w:rPr>
        <w:t>모자이크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처리의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개인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식별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보호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6. df </w:t>
      </w:r>
      <w:r w:rsidRPr="00230125">
        <w:rPr>
          <w:sz w:val="24"/>
          <w:lang w:eastAsia="ko-KR"/>
        </w:rPr>
        <w:t>명령어는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어떤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제공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디스크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사용량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확인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7. RJ-45 </w:t>
      </w:r>
      <w:r w:rsidRPr="00230125">
        <w:rPr>
          <w:sz w:val="24"/>
          <w:lang w:eastAsia="ko-KR"/>
        </w:rPr>
        <w:t>포트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용도는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이더넷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통신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8. </w:t>
      </w:r>
      <w:r w:rsidRPr="00230125">
        <w:rPr>
          <w:sz w:val="24"/>
          <w:lang w:eastAsia="ko-KR"/>
        </w:rPr>
        <w:t>출입구</w:t>
      </w:r>
      <w:r w:rsidRPr="00230125">
        <w:rPr>
          <w:sz w:val="24"/>
          <w:lang w:eastAsia="ko-KR"/>
        </w:rPr>
        <w:t xml:space="preserve"> CCTV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권장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각도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>: 30~45</w:t>
      </w:r>
      <w:r w:rsidRPr="00230125">
        <w:rPr>
          <w:sz w:val="24"/>
          <w:lang w:eastAsia="ko-KR"/>
        </w:rPr>
        <w:t>도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 xml:space="preserve">9. PTZ </w:t>
      </w:r>
      <w:r w:rsidRPr="00230125">
        <w:rPr>
          <w:sz w:val="24"/>
          <w:lang w:eastAsia="ko-KR"/>
        </w:rPr>
        <w:t>카메라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기능은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팬</w:t>
      </w:r>
      <w:r w:rsidRPr="00230125">
        <w:rPr>
          <w:sz w:val="24"/>
          <w:lang w:eastAsia="ko-KR"/>
        </w:rPr>
        <w:t xml:space="preserve">, </w:t>
      </w:r>
      <w:proofErr w:type="spellStart"/>
      <w:r w:rsidRPr="00230125">
        <w:rPr>
          <w:sz w:val="24"/>
          <w:lang w:eastAsia="ko-KR"/>
        </w:rPr>
        <w:t>틸트</w:t>
      </w:r>
      <w:proofErr w:type="spellEnd"/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줌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10.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유출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1</w:t>
      </w:r>
      <w:r w:rsidRPr="00230125">
        <w:rPr>
          <w:sz w:val="24"/>
          <w:lang w:eastAsia="ko-KR"/>
        </w:rPr>
        <w:t>차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대응은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즉시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보고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11. IR </w:t>
      </w:r>
      <w:r w:rsidRPr="00230125">
        <w:rPr>
          <w:sz w:val="24"/>
          <w:lang w:eastAsia="ko-KR"/>
        </w:rPr>
        <w:t>카메라는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어떤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환경에서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유리한가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야간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또는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어두운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곳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12. </w:t>
      </w:r>
      <w:r w:rsidRPr="00230125">
        <w:rPr>
          <w:sz w:val="24"/>
          <w:lang w:eastAsia="ko-KR"/>
        </w:rPr>
        <w:t>영상정보처리기기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금지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장소는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사생활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침해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우려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장소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13. CCTV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안내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표지판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필요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이유는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정보주체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인식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및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알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권리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보장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14. CCTV </w:t>
      </w:r>
      <w:r w:rsidRPr="00230125">
        <w:rPr>
          <w:sz w:val="24"/>
          <w:lang w:eastAsia="ko-KR"/>
        </w:rPr>
        <w:t>저장매체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주기적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점검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이유는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정상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저장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여부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확인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15. </w:t>
      </w:r>
      <w:r w:rsidRPr="00230125">
        <w:rPr>
          <w:sz w:val="24"/>
          <w:lang w:eastAsia="ko-KR"/>
        </w:rPr>
        <w:t>포렌식이란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디지털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증거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분석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및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수집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16. </w:t>
      </w:r>
      <w:r w:rsidRPr="00230125">
        <w:rPr>
          <w:sz w:val="24"/>
          <w:lang w:eastAsia="ko-KR"/>
        </w:rPr>
        <w:t>도메인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이름을</w:t>
      </w:r>
      <w:r w:rsidRPr="00230125">
        <w:rPr>
          <w:sz w:val="24"/>
          <w:lang w:eastAsia="ko-KR"/>
        </w:rPr>
        <w:t xml:space="preserve"> IP</w:t>
      </w:r>
      <w:r w:rsidRPr="00230125">
        <w:rPr>
          <w:sz w:val="24"/>
          <w:lang w:eastAsia="ko-KR"/>
        </w:rPr>
        <w:t>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변환하는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것은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>: DNS</w:t>
      </w:r>
      <w:r w:rsidRPr="00230125">
        <w:rPr>
          <w:sz w:val="24"/>
          <w:lang w:eastAsia="ko-KR"/>
        </w:rPr>
        <w:br/>
      </w:r>
    </w:p>
    <w:p w:rsidR="00230125" w:rsidRDefault="00230125">
      <w:pPr>
        <w:rPr>
          <w:sz w:val="24"/>
          <w:lang w:eastAsia="ko-KR"/>
        </w:rPr>
      </w:pPr>
    </w:p>
    <w:p w:rsidR="00230125" w:rsidRDefault="00230125">
      <w:pPr>
        <w:rPr>
          <w:sz w:val="24"/>
          <w:lang w:eastAsia="ko-KR"/>
        </w:rPr>
      </w:pP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 xml:space="preserve">17. MAC </w:t>
      </w:r>
      <w:r w:rsidRPr="00230125">
        <w:rPr>
          <w:sz w:val="24"/>
          <w:lang w:eastAsia="ko-KR"/>
        </w:rPr>
        <w:t>주소란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네트워크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장비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고유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주소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18. </w:t>
      </w:r>
      <w:r w:rsidRPr="00230125">
        <w:rPr>
          <w:sz w:val="24"/>
          <w:lang w:eastAsia="ko-KR"/>
        </w:rPr>
        <w:t>방화벽의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역할은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허용되지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않은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접근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차단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19.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압축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종류는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>: H.264, H.265, M</w:t>
      </w:r>
      <w:r w:rsidRPr="00230125">
        <w:rPr>
          <w:sz w:val="24"/>
          <w:lang w:eastAsia="ko-KR"/>
        </w:rPr>
        <w:t xml:space="preserve">PEG </w:t>
      </w:r>
      <w:r w:rsidRPr="00230125">
        <w:rPr>
          <w:sz w:val="24"/>
          <w:lang w:eastAsia="ko-KR"/>
        </w:rPr>
        <w:t>등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20.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압축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선택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고려사항은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>: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화질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저장공간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전송속도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21. </w:t>
      </w:r>
      <w:r w:rsidRPr="00230125">
        <w:rPr>
          <w:sz w:val="24"/>
          <w:lang w:eastAsia="ko-KR"/>
        </w:rPr>
        <w:t>영상정보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접근통제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방법은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사용자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인증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권한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부여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22. VPN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보안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통신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터널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제공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23. </w:t>
      </w:r>
      <w:r w:rsidRPr="00230125">
        <w:rPr>
          <w:sz w:val="24"/>
          <w:lang w:eastAsia="ko-KR"/>
        </w:rPr>
        <w:t>비밀번호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설정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고려사항은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복잡성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길이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주기적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변경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24. CCTV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높이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기준은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2.5~3m </w:t>
      </w:r>
      <w:r w:rsidRPr="00230125">
        <w:rPr>
          <w:sz w:val="24"/>
          <w:lang w:eastAsia="ko-KR"/>
        </w:rPr>
        <w:t>권장</w:t>
      </w:r>
      <w:r w:rsidRPr="00230125">
        <w:rPr>
          <w:sz w:val="24"/>
          <w:lang w:eastAsia="ko-KR"/>
        </w:rPr>
        <w:br/>
      </w:r>
    </w:p>
    <w:p w:rsidR="00230125" w:rsidRDefault="00230125">
      <w:pPr>
        <w:rPr>
          <w:sz w:val="24"/>
          <w:lang w:eastAsia="ko-KR"/>
        </w:rPr>
      </w:pPr>
    </w:p>
    <w:p w:rsidR="00230125" w:rsidRDefault="00230125">
      <w:pPr>
        <w:rPr>
          <w:sz w:val="24"/>
          <w:lang w:eastAsia="ko-KR"/>
        </w:rPr>
      </w:pP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 xml:space="preserve">25. </w:t>
      </w:r>
      <w:proofErr w:type="spellStart"/>
      <w:r w:rsidRPr="00230125">
        <w:rPr>
          <w:sz w:val="24"/>
          <w:lang w:eastAsia="ko-KR"/>
        </w:rPr>
        <w:t>도어락과</w:t>
      </w:r>
      <w:proofErr w:type="spellEnd"/>
      <w:r w:rsidRPr="00230125">
        <w:rPr>
          <w:sz w:val="24"/>
          <w:lang w:eastAsia="ko-KR"/>
        </w:rPr>
        <w:t xml:space="preserve"> CCTV </w:t>
      </w:r>
      <w:r w:rsidRPr="00230125">
        <w:rPr>
          <w:sz w:val="24"/>
          <w:lang w:eastAsia="ko-KR"/>
        </w:rPr>
        <w:t>연동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장점은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출입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확인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가능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26. </w:t>
      </w:r>
      <w:r w:rsidRPr="00230125">
        <w:rPr>
          <w:sz w:val="24"/>
          <w:lang w:eastAsia="ko-KR"/>
        </w:rPr>
        <w:t>영상정보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암호화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필요성은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유출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보호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27. </w:t>
      </w:r>
      <w:r w:rsidRPr="00230125">
        <w:rPr>
          <w:sz w:val="24"/>
          <w:lang w:eastAsia="ko-KR"/>
        </w:rPr>
        <w:t>포렌식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도구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예시는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FTK, EnCase </w:t>
      </w:r>
      <w:r w:rsidRPr="00230125">
        <w:rPr>
          <w:sz w:val="24"/>
          <w:lang w:eastAsia="ko-KR"/>
        </w:rPr>
        <w:t>등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28. </w:t>
      </w:r>
      <w:r w:rsidRPr="00230125">
        <w:rPr>
          <w:sz w:val="24"/>
          <w:lang w:eastAsia="ko-KR"/>
        </w:rPr>
        <w:t>녹화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해상도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선택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기준은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용도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및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저장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용량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29. </w:t>
      </w:r>
      <w:r w:rsidRPr="00230125">
        <w:rPr>
          <w:sz w:val="24"/>
          <w:lang w:eastAsia="ko-KR"/>
        </w:rPr>
        <w:t>이중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인증의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장점은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보안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강화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30. RTSP </w:t>
      </w:r>
      <w:r w:rsidRPr="00230125">
        <w:rPr>
          <w:sz w:val="24"/>
          <w:lang w:eastAsia="ko-KR"/>
        </w:rPr>
        <w:t>프로토콜의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용도는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실시간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스트리밍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전송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31. NTP </w:t>
      </w:r>
      <w:r w:rsidRPr="00230125">
        <w:rPr>
          <w:sz w:val="24"/>
          <w:lang w:eastAsia="ko-KR"/>
        </w:rPr>
        <w:t>설정의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시간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동기화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32. VMS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기능은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통합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관리</w:t>
      </w:r>
      <w:r w:rsidRPr="00230125">
        <w:rPr>
          <w:sz w:val="24"/>
          <w:lang w:eastAsia="ko-KR"/>
        </w:rPr>
        <w:br/>
      </w:r>
    </w:p>
    <w:p w:rsidR="00230125" w:rsidRDefault="00230125">
      <w:pPr>
        <w:rPr>
          <w:sz w:val="24"/>
          <w:lang w:eastAsia="ko-KR"/>
        </w:rPr>
      </w:pPr>
    </w:p>
    <w:p w:rsidR="00230125" w:rsidRDefault="00230125">
      <w:pPr>
        <w:rPr>
          <w:sz w:val="24"/>
          <w:lang w:eastAsia="ko-KR"/>
        </w:rPr>
      </w:pP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>33. ONVIF</w:t>
      </w:r>
      <w:r w:rsidRPr="00230125">
        <w:rPr>
          <w:sz w:val="24"/>
          <w:lang w:eastAsia="ko-KR"/>
        </w:rPr>
        <w:t>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>: IP</w:t>
      </w:r>
      <w:r w:rsidRPr="00230125">
        <w:rPr>
          <w:sz w:val="24"/>
          <w:lang w:eastAsia="ko-KR"/>
        </w:rPr>
        <w:t>카메라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표준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프로토콜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34. HDD </w:t>
      </w:r>
      <w:r w:rsidRPr="00230125">
        <w:rPr>
          <w:sz w:val="24"/>
          <w:lang w:eastAsia="ko-KR"/>
        </w:rPr>
        <w:t>이상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조치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방법은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예비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디스크로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교체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및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복구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35.</w:t>
      </w:r>
      <w:r w:rsidRPr="00230125">
        <w:rPr>
          <w:sz w:val="24"/>
          <w:lang w:eastAsia="ko-KR"/>
        </w:rPr>
        <w:t xml:space="preserve"> WDR </w:t>
      </w:r>
      <w:r w:rsidRPr="00230125">
        <w:rPr>
          <w:sz w:val="24"/>
          <w:lang w:eastAsia="ko-KR"/>
        </w:rPr>
        <w:t>기능의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역광에서도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선명한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36. </w:t>
      </w:r>
      <w:r w:rsidRPr="00230125">
        <w:rPr>
          <w:sz w:val="24"/>
          <w:lang w:eastAsia="ko-KR"/>
        </w:rPr>
        <w:t>디지털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줌과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광학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줌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차이는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디지털은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화질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있음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37. </w:t>
      </w:r>
      <w:r w:rsidRPr="00230125">
        <w:rPr>
          <w:sz w:val="24"/>
          <w:lang w:eastAsia="ko-KR"/>
        </w:rPr>
        <w:t>공공장소</w:t>
      </w:r>
      <w:r w:rsidRPr="00230125">
        <w:rPr>
          <w:sz w:val="24"/>
          <w:lang w:eastAsia="ko-KR"/>
        </w:rPr>
        <w:t xml:space="preserve"> CCTV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고려사항은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개인정보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최소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수집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38. </w:t>
      </w:r>
      <w:r w:rsidRPr="00230125">
        <w:rPr>
          <w:sz w:val="24"/>
          <w:lang w:eastAsia="ko-KR"/>
        </w:rPr>
        <w:t>모션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감지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기능의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역할은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움직임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발생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녹화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시작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39. </w:t>
      </w:r>
      <w:r w:rsidRPr="00230125">
        <w:rPr>
          <w:sz w:val="24"/>
          <w:lang w:eastAsia="ko-KR"/>
        </w:rPr>
        <w:t>중복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저장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방식의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이점은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데이터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유실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최소화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40. </w:t>
      </w:r>
      <w:r w:rsidRPr="00230125">
        <w:rPr>
          <w:sz w:val="24"/>
          <w:lang w:eastAsia="ko-KR"/>
        </w:rPr>
        <w:t>정기적인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로그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점검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이상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행위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탐지</w:t>
      </w:r>
      <w:r w:rsidRPr="00230125">
        <w:rPr>
          <w:sz w:val="24"/>
          <w:lang w:eastAsia="ko-KR"/>
        </w:rPr>
        <w:br/>
      </w:r>
    </w:p>
    <w:p w:rsidR="00230125" w:rsidRDefault="00230125">
      <w:pPr>
        <w:rPr>
          <w:sz w:val="24"/>
          <w:lang w:eastAsia="ko-KR"/>
        </w:rPr>
      </w:pPr>
    </w:p>
    <w:p w:rsidR="00230125" w:rsidRDefault="00230125">
      <w:pPr>
        <w:rPr>
          <w:sz w:val="24"/>
          <w:lang w:eastAsia="ko-KR"/>
        </w:rPr>
      </w:pP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 xml:space="preserve">41. </w:t>
      </w:r>
      <w:r w:rsidRPr="00230125">
        <w:rPr>
          <w:sz w:val="24"/>
          <w:lang w:eastAsia="ko-KR"/>
        </w:rPr>
        <w:t>영상정보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접근통제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방법은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사용자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인증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권한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부여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42. VPN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보안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통신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터널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제공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43. </w:t>
      </w:r>
      <w:r w:rsidRPr="00230125">
        <w:rPr>
          <w:sz w:val="24"/>
          <w:lang w:eastAsia="ko-KR"/>
        </w:rPr>
        <w:t>비밀번호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설정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고려사항은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복잡성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길이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주기적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변경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44. CCTV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높이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기준은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2.5~3m </w:t>
      </w:r>
      <w:r w:rsidRPr="00230125">
        <w:rPr>
          <w:sz w:val="24"/>
          <w:lang w:eastAsia="ko-KR"/>
        </w:rPr>
        <w:t>권장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45. </w:t>
      </w:r>
      <w:proofErr w:type="spellStart"/>
      <w:r w:rsidRPr="00230125">
        <w:rPr>
          <w:sz w:val="24"/>
          <w:lang w:eastAsia="ko-KR"/>
        </w:rPr>
        <w:t>도어락과</w:t>
      </w:r>
      <w:proofErr w:type="spellEnd"/>
      <w:r w:rsidRPr="00230125">
        <w:rPr>
          <w:sz w:val="24"/>
          <w:lang w:eastAsia="ko-KR"/>
        </w:rPr>
        <w:t xml:space="preserve"> CCTV </w:t>
      </w:r>
      <w:r w:rsidRPr="00230125">
        <w:rPr>
          <w:sz w:val="24"/>
          <w:lang w:eastAsia="ko-KR"/>
        </w:rPr>
        <w:t>연동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장점은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출입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확인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가능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46. </w:t>
      </w:r>
      <w:r w:rsidRPr="00230125">
        <w:rPr>
          <w:sz w:val="24"/>
          <w:lang w:eastAsia="ko-KR"/>
        </w:rPr>
        <w:t>영상정보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암호화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필요성은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유출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보호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47. </w:t>
      </w:r>
      <w:r w:rsidRPr="00230125">
        <w:rPr>
          <w:sz w:val="24"/>
          <w:lang w:eastAsia="ko-KR"/>
        </w:rPr>
        <w:t>포렌식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도구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예시는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FTK, EnCase </w:t>
      </w:r>
      <w:r w:rsidRPr="00230125">
        <w:rPr>
          <w:sz w:val="24"/>
          <w:lang w:eastAsia="ko-KR"/>
        </w:rPr>
        <w:t>등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48. </w:t>
      </w:r>
      <w:r w:rsidRPr="00230125">
        <w:rPr>
          <w:sz w:val="24"/>
          <w:lang w:eastAsia="ko-KR"/>
        </w:rPr>
        <w:t>녹화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해상도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선택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기준은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용도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및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저장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용량</w:t>
      </w:r>
      <w:r w:rsidRPr="00230125">
        <w:rPr>
          <w:sz w:val="24"/>
          <w:lang w:eastAsia="ko-KR"/>
        </w:rPr>
        <w:br/>
      </w:r>
    </w:p>
    <w:p w:rsidR="00230125" w:rsidRDefault="00230125">
      <w:pPr>
        <w:rPr>
          <w:sz w:val="24"/>
          <w:lang w:eastAsia="ko-KR"/>
        </w:rPr>
      </w:pPr>
    </w:p>
    <w:p w:rsidR="00230125" w:rsidRDefault="00230125">
      <w:pPr>
        <w:rPr>
          <w:sz w:val="24"/>
          <w:lang w:eastAsia="ko-KR"/>
        </w:rPr>
      </w:pP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 xml:space="preserve">49. </w:t>
      </w:r>
      <w:r w:rsidRPr="00230125">
        <w:rPr>
          <w:sz w:val="24"/>
          <w:lang w:eastAsia="ko-KR"/>
        </w:rPr>
        <w:t>이중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인증의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장점은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보안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강화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50. RTSP </w:t>
      </w:r>
      <w:r w:rsidRPr="00230125">
        <w:rPr>
          <w:sz w:val="24"/>
          <w:lang w:eastAsia="ko-KR"/>
        </w:rPr>
        <w:t>프로토콜의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용도는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실시간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스트리밍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전송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51. NTP </w:t>
      </w:r>
      <w:r w:rsidRPr="00230125">
        <w:rPr>
          <w:sz w:val="24"/>
          <w:lang w:eastAsia="ko-KR"/>
        </w:rPr>
        <w:t>설정의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시간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동기화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52. VMS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기능은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통합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관리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53. ONVIF</w:t>
      </w:r>
      <w:r w:rsidRPr="00230125">
        <w:rPr>
          <w:sz w:val="24"/>
          <w:lang w:eastAsia="ko-KR"/>
        </w:rPr>
        <w:t>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>: IP</w:t>
      </w:r>
      <w:r w:rsidRPr="00230125">
        <w:rPr>
          <w:sz w:val="24"/>
          <w:lang w:eastAsia="ko-KR"/>
        </w:rPr>
        <w:t>카메라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표준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프로토콜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54. HDD </w:t>
      </w:r>
      <w:r w:rsidRPr="00230125">
        <w:rPr>
          <w:sz w:val="24"/>
          <w:lang w:eastAsia="ko-KR"/>
        </w:rPr>
        <w:t>이상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조치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방법은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예비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디스크로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교체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및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복구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55. WDR </w:t>
      </w:r>
      <w:r w:rsidRPr="00230125">
        <w:rPr>
          <w:sz w:val="24"/>
          <w:lang w:eastAsia="ko-KR"/>
        </w:rPr>
        <w:t>기능의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역광에서도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선명한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56. </w:t>
      </w:r>
      <w:r w:rsidRPr="00230125">
        <w:rPr>
          <w:sz w:val="24"/>
          <w:lang w:eastAsia="ko-KR"/>
        </w:rPr>
        <w:t>디지털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줌과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광학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줌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차이는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디지털은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화질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있음</w:t>
      </w:r>
      <w:r w:rsidRPr="00230125">
        <w:rPr>
          <w:sz w:val="24"/>
          <w:lang w:eastAsia="ko-KR"/>
        </w:rPr>
        <w:br/>
      </w:r>
    </w:p>
    <w:p w:rsidR="00230125" w:rsidRDefault="00230125">
      <w:pPr>
        <w:rPr>
          <w:sz w:val="24"/>
          <w:lang w:eastAsia="ko-KR"/>
        </w:rPr>
      </w:pPr>
    </w:p>
    <w:p w:rsidR="00230125" w:rsidRDefault="00230125">
      <w:pPr>
        <w:rPr>
          <w:sz w:val="24"/>
          <w:lang w:eastAsia="ko-KR"/>
        </w:rPr>
      </w:pP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 xml:space="preserve">57. </w:t>
      </w:r>
      <w:r w:rsidRPr="00230125">
        <w:rPr>
          <w:sz w:val="24"/>
          <w:lang w:eastAsia="ko-KR"/>
        </w:rPr>
        <w:t>공공장소</w:t>
      </w:r>
      <w:r w:rsidRPr="00230125">
        <w:rPr>
          <w:sz w:val="24"/>
          <w:lang w:eastAsia="ko-KR"/>
        </w:rPr>
        <w:t xml:space="preserve"> CCTV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고려사항은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개인정보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최소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수집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58. </w:t>
      </w:r>
      <w:r w:rsidRPr="00230125">
        <w:rPr>
          <w:sz w:val="24"/>
          <w:lang w:eastAsia="ko-KR"/>
        </w:rPr>
        <w:t>모션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감지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기능의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역할은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움직임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발생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녹화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시작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59. </w:t>
      </w:r>
      <w:r w:rsidRPr="00230125">
        <w:rPr>
          <w:sz w:val="24"/>
          <w:lang w:eastAsia="ko-KR"/>
        </w:rPr>
        <w:t>중복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저장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방식의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이점은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데이터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유실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최소화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60. </w:t>
      </w:r>
      <w:r w:rsidRPr="00230125">
        <w:rPr>
          <w:sz w:val="24"/>
          <w:lang w:eastAsia="ko-KR"/>
        </w:rPr>
        <w:t>정기적인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로그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점검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이상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행위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탐지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61. </w:t>
      </w:r>
      <w:r w:rsidRPr="00230125">
        <w:rPr>
          <w:sz w:val="24"/>
          <w:lang w:eastAsia="ko-KR"/>
        </w:rPr>
        <w:t>영상정보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접근통제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방법은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사용자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인증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권한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부여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62. VPN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보안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통신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터널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제공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63. </w:t>
      </w:r>
      <w:r w:rsidRPr="00230125">
        <w:rPr>
          <w:sz w:val="24"/>
          <w:lang w:eastAsia="ko-KR"/>
        </w:rPr>
        <w:t>비밀번호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설정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고려사항은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복잡성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길이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주기적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변경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64. CCTV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높이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기준은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2.5~3m </w:t>
      </w:r>
      <w:r w:rsidRPr="00230125">
        <w:rPr>
          <w:sz w:val="24"/>
          <w:lang w:eastAsia="ko-KR"/>
        </w:rPr>
        <w:t>권장</w:t>
      </w:r>
      <w:r w:rsidRPr="00230125">
        <w:rPr>
          <w:sz w:val="24"/>
          <w:lang w:eastAsia="ko-KR"/>
        </w:rPr>
        <w:br/>
      </w:r>
    </w:p>
    <w:p w:rsidR="00230125" w:rsidRDefault="00230125">
      <w:pPr>
        <w:rPr>
          <w:sz w:val="24"/>
          <w:lang w:eastAsia="ko-KR"/>
        </w:rPr>
      </w:pPr>
    </w:p>
    <w:p w:rsidR="00230125" w:rsidRDefault="00230125">
      <w:pPr>
        <w:rPr>
          <w:sz w:val="24"/>
          <w:lang w:eastAsia="ko-KR"/>
        </w:rPr>
      </w:pP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 xml:space="preserve">65. </w:t>
      </w:r>
      <w:proofErr w:type="spellStart"/>
      <w:r w:rsidRPr="00230125">
        <w:rPr>
          <w:sz w:val="24"/>
          <w:lang w:eastAsia="ko-KR"/>
        </w:rPr>
        <w:t>도어락과</w:t>
      </w:r>
      <w:proofErr w:type="spellEnd"/>
      <w:r w:rsidRPr="00230125">
        <w:rPr>
          <w:sz w:val="24"/>
          <w:lang w:eastAsia="ko-KR"/>
        </w:rPr>
        <w:t xml:space="preserve"> CCTV </w:t>
      </w:r>
      <w:r w:rsidRPr="00230125">
        <w:rPr>
          <w:sz w:val="24"/>
          <w:lang w:eastAsia="ko-KR"/>
        </w:rPr>
        <w:t>연동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장점은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출입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확인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가능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66. </w:t>
      </w:r>
      <w:r w:rsidRPr="00230125">
        <w:rPr>
          <w:sz w:val="24"/>
          <w:lang w:eastAsia="ko-KR"/>
        </w:rPr>
        <w:t>영상정보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암호화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필요성은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유출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보호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67. </w:t>
      </w:r>
      <w:r w:rsidRPr="00230125">
        <w:rPr>
          <w:sz w:val="24"/>
          <w:lang w:eastAsia="ko-KR"/>
        </w:rPr>
        <w:t>포렌식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도구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예시는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FTK, EnCase </w:t>
      </w:r>
      <w:r w:rsidRPr="00230125">
        <w:rPr>
          <w:sz w:val="24"/>
          <w:lang w:eastAsia="ko-KR"/>
        </w:rPr>
        <w:t>등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68. </w:t>
      </w:r>
      <w:r w:rsidRPr="00230125">
        <w:rPr>
          <w:sz w:val="24"/>
          <w:lang w:eastAsia="ko-KR"/>
        </w:rPr>
        <w:t>녹화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해상도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선택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기준은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용도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및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저장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용량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69. </w:t>
      </w:r>
      <w:r w:rsidRPr="00230125">
        <w:rPr>
          <w:sz w:val="24"/>
          <w:lang w:eastAsia="ko-KR"/>
        </w:rPr>
        <w:t>이중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인증의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장점은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보안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강화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70. RTSP </w:t>
      </w:r>
      <w:r w:rsidRPr="00230125">
        <w:rPr>
          <w:sz w:val="24"/>
          <w:lang w:eastAsia="ko-KR"/>
        </w:rPr>
        <w:t>프로토콜의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용</w:t>
      </w:r>
      <w:r w:rsidRPr="00230125">
        <w:rPr>
          <w:sz w:val="24"/>
          <w:lang w:eastAsia="ko-KR"/>
        </w:rPr>
        <w:t>도는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실시간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스트리밍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전송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71. NTP </w:t>
      </w:r>
      <w:r w:rsidRPr="00230125">
        <w:rPr>
          <w:sz w:val="24"/>
          <w:lang w:eastAsia="ko-KR"/>
        </w:rPr>
        <w:t>설정의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시간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동기화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72. VMS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기능은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통합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관리</w:t>
      </w:r>
      <w:r w:rsidRPr="00230125">
        <w:rPr>
          <w:sz w:val="24"/>
          <w:lang w:eastAsia="ko-KR"/>
        </w:rPr>
        <w:br/>
      </w:r>
    </w:p>
    <w:p w:rsidR="00230125" w:rsidRDefault="00230125">
      <w:pPr>
        <w:rPr>
          <w:sz w:val="24"/>
          <w:lang w:eastAsia="ko-KR"/>
        </w:rPr>
      </w:pPr>
    </w:p>
    <w:p w:rsidR="00230125" w:rsidRDefault="00230125">
      <w:pPr>
        <w:rPr>
          <w:sz w:val="24"/>
          <w:lang w:eastAsia="ko-KR"/>
        </w:rPr>
      </w:pP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>73. ONVIF</w:t>
      </w:r>
      <w:r w:rsidRPr="00230125">
        <w:rPr>
          <w:sz w:val="24"/>
          <w:lang w:eastAsia="ko-KR"/>
        </w:rPr>
        <w:t>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>: IP</w:t>
      </w:r>
      <w:r w:rsidRPr="00230125">
        <w:rPr>
          <w:sz w:val="24"/>
          <w:lang w:eastAsia="ko-KR"/>
        </w:rPr>
        <w:t>카메라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표준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프로토콜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74. HDD </w:t>
      </w:r>
      <w:r w:rsidRPr="00230125">
        <w:rPr>
          <w:sz w:val="24"/>
          <w:lang w:eastAsia="ko-KR"/>
        </w:rPr>
        <w:t>이상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조치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방법은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예비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디스크로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교체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및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복구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75. WDR </w:t>
      </w:r>
      <w:r w:rsidRPr="00230125">
        <w:rPr>
          <w:sz w:val="24"/>
          <w:lang w:eastAsia="ko-KR"/>
        </w:rPr>
        <w:t>기능의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역광에서도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선명한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76. </w:t>
      </w:r>
      <w:r w:rsidRPr="00230125">
        <w:rPr>
          <w:sz w:val="24"/>
          <w:lang w:eastAsia="ko-KR"/>
        </w:rPr>
        <w:t>디지털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줌과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광학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줌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차이는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디지털은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화질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있음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77. </w:t>
      </w:r>
      <w:r w:rsidRPr="00230125">
        <w:rPr>
          <w:sz w:val="24"/>
          <w:lang w:eastAsia="ko-KR"/>
        </w:rPr>
        <w:t>공공장소</w:t>
      </w:r>
      <w:r w:rsidRPr="00230125">
        <w:rPr>
          <w:sz w:val="24"/>
          <w:lang w:eastAsia="ko-KR"/>
        </w:rPr>
        <w:t xml:space="preserve"> CCTV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고려사항은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개인정보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최소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수집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78. </w:t>
      </w:r>
      <w:r w:rsidRPr="00230125">
        <w:rPr>
          <w:sz w:val="24"/>
          <w:lang w:eastAsia="ko-KR"/>
        </w:rPr>
        <w:t>모션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감지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기능의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역할은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움직임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발생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녹화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시작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79. </w:t>
      </w:r>
      <w:r w:rsidRPr="00230125">
        <w:rPr>
          <w:sz w:val="24"/>
          <w:lang w:eastAsia="ko-KR"/>
        </w:rPr>
        <w:t>중복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저장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방식의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이점은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데이터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유실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최소화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80. </w:t>
      </w:r>
      <w:r w:rsidRPr="00230125">
        <w:rPr>
          <w:sz w:val="24"/>
          <w:lang w:eastAsia="ko-KR"/>
        </w:rPr>
        <w:t>정기적인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로그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점검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이상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행위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탐지</w:t>
      </w:r>
      <w:r w:rsidRPr="00230125">
        <w:rPr>
          <w:sz w:val="24"/>
          <w:lang w:eastAsia="ko-KR"/>
        </w:rPr>
        <w:br/>
      </w:r>
    </w:p>
    <w:p w:rsidR="00230125" w:rsidRDefault="00230125">
      <w:pPr>
        <w:rPr>
          <w:sz w:val="24"/>
          <w:lang w:eastAsia="ko-KR"/>
        </w:rPr>
      </w:pPr>
    </w:p>
    <w:p w:rsidR="00230125" w:rsidRDefault="00230125">
      <w:pPr>
        <w:rPr>
          <w:sz w:val="24"/>
          <w:lang w:eastAsia="ko-KR"/>
        </w:rPr>
      </w:pP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 xml:space="preserve">81. </w:t>
      </w:r>
      <w:r w:rsidRPr="00230125">
        <w:rPr>
          <w:sz w:val="24"/>
          <w:lang w:eastAsia="ko-KR"/>
        </w:rPr>
        <w:t>영상정보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접근통제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방법은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사용자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인증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권한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부여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82. VPN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보안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통신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터널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제공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83. </w:t>
      </w:r>
      <w:r w:rsidRPr="00230125">
        <w:rPr>
          <w:sz w:val="24"/>
          <w:lang w:eastAsia="ko-KR"/>
        </w:rPr>
        <w:t>비밀번호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설정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고려사항은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복잡성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길이</w:t>
      </w:r>
      <w:r w:rsidRPr="00230125">
        <w:rPr>
          <w:sz w:val="24"/>
          <w:lang w:eastAsia="ko-KR"/>
        </w:rPr>
        <w:t xml:space="preserve">, </w:t>
      </w:r>
      <w:r w:rsidRPr="00230125">
        <w:rPr>
          <w:sz w:val="24"/>
          <w:lang w:eastAsia="ko-KR"/>
        </w:rPr>
        <w:t>주기적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변경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84. CCTV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높이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기준은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 xml:space="preserve">2.5~3m </w:t>
      </w:r>
      <w:r w:rsidRPr="00230125">
        <w:rPr>
          <w:sz w:val="24"/>
          <w:lang w:eastAsia="ko-KR"/>
        </w:rPr>
        <w:t>권장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85. </w:t>
      </w:r>
      <w:proofErr w:type="spellStart"/>
      <w:r w:rsidRPr="00230125">
        <w:rPr>
          <w:sz w:val="24"/>
          <w:lang w:eastAsia="ko-KR"/>
        </w:rPr>
        <w:t>도어락과</w:t>
      </w:r>
      <w:proofErr w:type="spellEnd"/>
      <w:r w:rsidRPr="00230125">
        <w:rPr>
          <w:sz w:val="24"/>
          <w:lang w:eastAsia="ko-KR"/>
        </w:rPr>
        <w:t xml:space="preserve"> CCTV </w:t>
      </w:r>
      <w:r w:rsidRPr="00230125">
        <w:rPr>
          <w:sz w:val="24"/>
          <w:lang w:eastAsia="ko-KR"/>
        </w:rPr>
        <w:t>연동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장점은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출입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확인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가능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86. </w:t>
      </w:r>
      <w:r w:rsidRPr="00230125">
        <w:rPr>
          <w:sz w:val="24"/>
          <w:lang w:eastAsia="ko-KR"/>
        </w:rPr>
        <w:t>영상정보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암호화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필요성은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유출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보호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87. </w:t>
      </w:r>
      <w:r w:rsidRPr="00230125">
        <w:rPr>
          <w:sz w:val="24"/>
          <w:lang w:eastAsia="ko-KR"/>
        </w:rPr>
        <w:t>포렌식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도구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예시는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FTK, EnCase </w:t>
      </w:r>
      <w:r w:rsidRPr="00230125">
        <w:rPr>
          <w:sz w:val="24"/>
          <w:lang w:eastAsia="ko-KR"/>
        </w:rPr>
        <w:t>등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88. </w:t>
      </w:r>
      <w:r w:rsidRPr="00230125">
        <w:rPr>
          <w:sz w:val="24"/>
          <w:lang w:eastAsia="ko-KR"/>
        </w:rPr>
        <w:t>녹화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해상도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선택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기준은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용도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및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저장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용량</w:t>
      </w:r>
      <w:r w:rsidRPr="00230125">
        <w:rPr>
          <w:sz w:val="24"/>
          <w:lang w:eastAsia="ko-KR"/>
        </w:rPr>
        <w:br/>
      </w:r>
    </w:p>
    <w:p w:rsidR="00230125" w:rsidRDefault="00230125">
      <w:pPr>
        <w:rPr>
          <w:sz w:val="24"/>
          <w:lang w:eastAsia="ko-KR"/>
        </w:rPr>
      </w:pPr>
    </w:p>
    <w:p w:rsidR="00230125" w:rsidRDefault="00230125">
      <w:pPr>
        <w:rPr>
          <w:sz w:val="24"/>
          <w:lang w:eastAsia="ko-KR"/>
        </w:rPr>
      </w:pP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 xml:space="preserve">89. </w:t>
      </w:r>
      <w:r w:rsidRPr="00230125">
        <w:rPr>
          <w:sz w:val="24"/>
          <w:lang w:eastAsia="ko-KR"/>
        </w:rPr>
        <w:t>이중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인증의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장점은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보안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강화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90. RTSP </w:t>
      </w:r>
      <w:r w:rsidRPr="00230125">
        <w:rPr>
          <w:sz w:val="24"/>
          <w:lang w:eastAsia="ko-KR"/>
        </w:rPr>
        <w:t>프로토콜의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용도는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실시간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스트리밍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전송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91. NTP </w:t>
      </w:r>
      <w:r w:rsidRPr="00230125">
        <w:rPr>
          <w:sz w:val="24"/>
          <w:lang w:eastAsia="ko-KR"/>
        </w:rPr>
        <w:t>설정의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시간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동기화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92.</w:t>
      </w:r>
      <w:r w:rsidRPr="00230125">
        <w:rPr>
          <w:sz w:val="24"/>
          <w:lang w:eastAsia="ko-KR"/>
        </w:rPr>
        <w:t xml:space="preserve"> VMS</w:t>
      </w:r>
      <w:r w:rsidRPr="00230125">
        <w:rPr>
          <w:sz w:val="24"/>
          <w:lang w:eastAsia="ko-KR"/>
        </w:rPr>
        <w:t>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기능은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통합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관리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93. ONVIF</w:t>
      </w:r>
      <w:r w:rsidRPr="00230125">
        <w:rPr>
          <w:sz w:val="24"/>
          <w:lang w:eastAsia="ko-KR"/>
        </w:rPr>
        <w:t>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>: IP</w:t>
      </w:r>
      <w:r w:rsidRPr="00230125">
        <w:rPr>
          <w:sz w:val="24"/>
          <w:lang w:eastAsia="ko-KR"/>
        </w:rPr>
        <w:t>카메라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표준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프로토콜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94. HDD </w:t>
      </w:r>
      <w:r w:rsidRPr="00230125">
        <w:rPr>
          <w:sz w:val="24"/>
          <w:lang w:eastAsia="ko-KR"/>
        </w:rPr>
        <w:t>이상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조치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방법은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예비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디스크로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교체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및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복구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95. WDR </w:t>
      </w:r>
      <w:r w:rsidRPr="00230125">
        <w:rPr>
          <w:sz w:val="24"/>
          <w:lang w:eastAsia="ko-KR"/>
        </w:rPr>
        <w:t>기능의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역광에서도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선명한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영상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96. </w:t>
      </w:r>
      <w:r w:rsidRPr="00230125">
        <w:rPr>
          <w:sz w:val="24"/>
          <w:lang w:eastAsia="ko-KR"/>
        </w:rPr>
        <w:t>디지털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줌과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광학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줌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차이는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디지털은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화질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있음</w:t>
      </w:r>
      <w:r w:rsidRPr="00230125">
        <w:rPr>
          <w:sz w:val="24"/>
          <w:lang w:eastAsia="ko-KR"/>
        </w:rPr>
        <w:br/>
      </w:r>
    </w:p>
    <w:p w:rsidR="00230125" w:rsidRDefault="00230125">
      <w:pPr>
        <w:rPr>
          <w:sz w:val="24"/>
          <w:lang w:eastAsia="ko-KR"/>
        </w:rPr>
      </w:pPr>
    </w:p>
    <w:p w:rsidR="00230125" w:rsidRDefault="00230125">
      <w:pPr>
        <w:rPr>
          <w:sz w:val="24"/>
          <w:lang w:eastAsia="ko-KR"/>
        </w:rPr>
      </w:pP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lastRenderedPageBreak/>
        <w:t xml:space="preserve">97. </w:t>
      </w:r>
      <w:r w:rsidRPr="00230125">
        <w:rPr>
          <w:sz w:val="24"/>
          <w:lang w:eastAsia="ko-KR"/>
        </w:rPr>
        <w:t>공공장소</w:t>
      </w:r>
      <w:r w:rsidRPr="00230125">
        <w:rPr>
          <w:sz w:val="24"/>
          <w:lang w:eastAsia="ko-KR"/>
        </w:rPr>
        <w:t xml:space="preserve"> CCTV </w:t>
      </w:r>
      <w:r w:rsidRPr="00230125">
        <w:rPr>
          <w:sz w:val="24"/>
          <w:lang w:eastAsia="ko-KR"/>
        </w:rPr>
        <w:t>설치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고려사항은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개인정보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최소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수집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98. </w:t>
      </w:r>
      <w:r w:rsidRPr="00230125">
        <w:rPr>
          <w:sz w:val="24"/>
          <w:lang w:eastAsia="ko-KR"/>
        </w:rPr>
        <w:t>모션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감지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기능의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역할은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움직임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발생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녹화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시작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99</w:t>
      </w:r>
      <w:r w:rsidRPr="00230125">
        <w:rPr>
          <w:sz w:val="24"/>
          <w:lang w:eastAsia="ko-KR"/>
        </w:rPr>
        <w:t xml:space="preserve">. </w:t>
      </w:r>
      <w:r w:rsidRPr="00230125">
        <w:rPr>
          <w:sz w:val="24"/>
          <w:lang w:eastAsia="ko-KR"/>
        </w:rPr>
        <w:t>중복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저장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방식의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이점은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>정답</w:t>
      </w:r>
      <w:r w:rsidRPr="00230125">
        <w:rPr>
          <w:sz w:val="24"/>
          <w:lang w:eastAsia="ko-KR"/>
        </w:rPr>
        <w:t xml:space="preserve">: </w:t>
      </w:r>
      <w:r w:rsidRPr="00230125">
        <w:rPr>
          <w:sz w:val="24"/>
          <w:lang w:eastAsia="ko-KR"/>
        </w:rPr>
        <w:t>데이터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유실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최소화</w:t>
      </w:r>
      <w:r w:rsidRPr="00230125">
        <w:rPr>
          <w:sz w:val="24"/>
          <w:lang w:eastAsia="ko-KR"/>
        </w:rPr>
        <w:br/>
      </w:r>
    </w:p>
    <w:p w:rsidR="00D8783B" w:rsidRPr="00230125" w:rsidRDefault="00230125">
      <w:pPr>
        <w:rPr>
          <w:sz w:val="24"/>
          <w:lang w:eastAsia="ko-KR"/>
        </w:rPr>
      </w:pPr>
      <w:r w:rsidRPr="00230125">
        <w:rPr>
          <w:sz w:val="24"/>
          <w:lang w:eastAsia="ko-KR"/>
        </w:rPr>
        <w:t xml:space="preserve">100. </w:t>
      </w:r>
      <w:r w:rsidRPr="00230125">
        <w:rPr>
          <w:sz w:val="24"/>
          <w:lang w:eastAsia="ko-KR"/>
        </w:rPr>
        <w:t>정기적인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로그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점검</w:t>
      </w:r>
      <w:r w:rsidRPr="00230125">
        <w:rPr>
          <w:sz w:val="24"/>
          <w:lang w:eastAsia="ko-KR"/>
        </w:rPr>
        <w:t xml:space="preserve"> </w:t>
      </w:r>
      <w:r w:rsidRPr="00230125">
        <w:rPr>
          <w:sz w:val="24"/>
          <w:lang w:eastAsia="ko-KR"/>
        </w:rPr>
        <w:t>목적은</w:t>
      </w:r>
      <w:r w:rsidRPr="00230125">
        <w:rPr>
          <w:sz w:val="24"/>
          <w:lang w:eastAsia="ko-KR"/>
        </w:rPr>
        <w:t>?</w:t>
      </w:r>
    </w:p>
    <w:p w:rsidR="00D8783B" w:rsidRPr="00230125" w:rsidRDefault="00230125">
      <w:pPr>
        <w:rPr>
          <w:sz w:val="24"/>
        </w:rPr>
      </w:pPr>
      <w:proofErr w:type="spellStart"/>
      <w:r w:rsidRPr="00230125">
        <w:rPr>
          <w:sz w:val="24"/>
        </w:rPr>
        <w:t>정답</w:t>
      </w:r>
      <w:proofErr w:type="spellEnd"/>
      <w:r w:rsidRPr="00230125">
        <w:rPr>
          <w:sz w:val="24"/>
        </w:rPr>
        <w:t xml:space="preserve">: </w:t>
      </w:r>
      <w:proofErr w:type="spellStart"/>
      <w:r w:rsidRPr="00230125">
        <w:rPr>
          <w:sz w:val="24"/>
        </w:rPr>
        <w:t>이상</w:t>
      </w:r>
      <w:proofErr w:type="spellEnd"/>
      <w:r w:rsidRPr="00230125">
        <w:rPr>
          <w:sz w:val="24"/>
        </w:rPr>
        <w:t xml:space="preserve"> </w:t>
      </w:r>
      <w:proofErr w:type="spellStart"/>
      <w:r w:rsidRPr="00230125">
        <w:rPr>
          <w:sz w:val="24"/>
        </w:rPr>
        <w:t>행위</w:t>
      </w:r>
      <w:proofErr w:type="spellEnd"/>
      <w:r w:rsidRPr="00230125">
        <w:rPr>
          <w:sz w:val="24"/>
        </w:rPr>
        <w:t xml:space="preserve"> </w:t>
      </w:r>
      <w:proofErr w:type="spellStart"/>
      <w:r w:rsidRPr="00230125">
        <w:rPr>
          <w:sz w:val="24"/>
        </w:rPr>
        <w:t>탐지</w:t>
      </w:r>
      <w:proofErr w:type="spellEnd"/>
      <w:r w:rsidRPr="00230125">
        <w:rPr>
          <w:sz w:val="24"/>
        </w:rPr>
        <w:br/>
      </w:r>
      <w:bookmarkStart w:id="0" w:name="_GoBack"/>
      <w:bookmarkEnd w:id="0"/>
    </w:p>
    <w:sectPr w:rsidR="00D8783B" w:rsidRPr="00230125" w:rsidSect="003518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125"/>
    <w:rsid w:val="0029639D"/>
    <w:rsid w:val="00326F90"/>
    <w:rsid w:val="003518DE"/>
    <w:rsid w:val="00AA1D8D"/>
    <w:rsid w:val="00B47730"/>
    <w:rsid w:val="00CB0664"/>
    <w:rsid w:val="00D8783B"/>
    <w:rsid w:val="00DF6A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EC343"/>
  <w14:defaultImageDpi w14:val="300"/>
  <w15:docId w15:val="{C0346011-E2EC-41D6-A1EE-34DA4949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18F931-3739-4F3B-B59A-EBDF66DB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JY-2024-P-306-D</cp:lastModifiedBy>
  <cp:revision>4</cp:revision>
  <dcterms:created xsi:type="dcterms:W3CDTF">2013-12-23T23:15:00Z</dcterms:created>
  <dcterms:modified xsi:type="dcterms:W3CDTF">2025-07-03T02:23:00Z</dcterms:modified>
  <cp:category/>
</cp:coreProperties>
</file>